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Submission Guide — Gopi Capstone (AWS Terraform, ca-central-1)</w:t>
      </w:r>
    </w:p>
    <w:p>
      <w:r>
        <w:t>This updated guide reflects fixes to ensure Terraform applies without errors.</w:t>
      </w:r>
    </w:p>
    <w:p>
      <w:pPr>
        <w:pStyle w:val="Heading1"/>
      </w:pPr>
      <w:r>
        <w:t>Steps</w:t>
      </w:r>
    </w:p>
    <w:p>
      <w:r>
        <w:t>1. Upload and unzip `gopi-capstone_final.zip` into AWS CloudShell.</w:t>
      </w:r>
    </w:p>
    <w:p>
      <w:r>
        <w:t>2. Run `./bootstrap.sh` to set up S3, DynamoDB, and IAM OIDC role.</w:t>
      </w:r>
    </w:p>
    <w:p>
      <w:r>
        <w:t>3. Deploy environments:</w:t>
      </w:r>
    </w:p>
    <w:p>
      <w:r>
        <w:t xml:space="preserve">   a. `terraform -chdir=envs/dev init &amp;&amp; terraform -chdir=envs/dev apply -auto-approve`</w:t>
      </w:r>
    </w:p>
    <w:p>
      <w:r>
        <w:t xml:space="preserve">   b. Repeat for staging and prod if desired.</w:t>
      </w:r>
    </w:p>
    <w:p>
      <w:r>
        <w:t>4. Confirm outputs:</w:t>
      </w:r>
    </w:p>
    <w:p>
      <w:r>
        <w:t xml:space="preserve">   - ALB DNS shows 'Welcome to Gopi Capstone - ENV' page.</w:t>
      </w:r>
    </w:p>
    <w:p>
      <w:r>
        <w:t xml:space="preserve">   - RDS endpoint and Secrets Manager ARN appear in outputs.</w:t>
      </w:r>
    </w:p>
    <w:p>
      <w:r>
        <w:t>5. Push to GitHub, add secret `AWS_ROLE_ARN` with the IAM role ARN printed by bootstrap.</w:t>
      </w:r>
    </w:p>
    <w:p>
      <w:r>
        <w:t>6. Verify GitHub Actions workflow runs fmt/validate/plan on PR and apply on main merge.</w:t>
      </w:r>
    </w:p>
    <w:p>
      <w:pPr>
        <w:pStyle w:val="Heading1"/>
      </w:pPr>
      <w:r>
        <w:t>Screenshots to include</w:t>
      </w:r>
    </w:p>
    <w:p>
      <w:r>
        <w:t>[Insert Screenshot] — bootstrap.sh creating bucket and table</w:t>
      </w:r>
    </w:p>
    <w:p>
      <w:r>
        <w:t>[Insert Screenshot] — terraform apply outputs for dev</w:t>
      </w:r>
    </w:p>
    <w:p>
      <w:r>
        <w:t>[Insert Screenshot] — Browser showing ALB DNS page</w:t>
      </w:r>
    </w:p>
    <w:p>
      <w:r>
        <w:t>[Insert Screenshot] — GitHub secret AWS_ROLE_ARN configured</w:t>
      </w:r>
    </w:p>
    <w:p>
      <w:r>
        <w:t>[Insert Screenshot] — Successful GitHub Actions run</w:t>
      </w:r>
    </w:p>
    <w:p>
      <w:pPr>
        <w:pStyle w:val="Heading1"/>
      </w:pPr>
      <w:r>
        <w:t>Notes (Updated)</w:t>
      </w:r>
    </w:p>
    <w:p>
      <w:r>
        <w:t>- If Terraform is missing, install it via HashiCorp repo (see README).</w:t>
      </w:r>
    </w:p>
    <w:p>
      <w:r>
        <w:t>- Use ./deploy_all.sh to apply dev, staging, prod in one shot if allowed by your reviewer.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